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2A681" w14:textId="77777777" w:rsidR="003F11B1" w:rsidRDefault="001E4D72">
      <w:pPr>
        <w:pStyle w:val="Title"/>
      </w:pPr>
      <w:r>
        <w:t>MARY ANN CATU GOMEZ</w:t>
      </w:r>
    </w:p>
    <w:p w14:paraId="55FA755C" w14:textId="77777777" w:rsidR="003F11B1" w:rsidRDefault="001E4D72">
      <w:r>
        <w:t>📍 #15 Purok 1, Hacienda Pandacaqui, Mexico, Pampanga</w:t>
      </w:r>
    </w:p>
    <w:p w14:paraId="047523BE" w14:textId="77777777" w:rsidR="003F11B1" w:rsidRDefault="001E4D72">
      <w:r>
        <w:t>📞 0965 856 9500 | 📧 manngomez33@gmail.com</w:t>
      </w:r>
    </w:p>
    <w:p w14:paraId="1CE8D0EB" w14:textId="77777777" w:rsidR="003F11B1" w:rsidRDefault="001E4D72">
      <w:pPr>
        <w:pStyle w:val="Heading2"/>
      </w:pPr>
      <w:r>
        <w:t>Career Objective</w:t>
      </w:r>
    </w:p>
    <w:p w14:paraId="2AA3973F" w14:textId="77777777" w:rsidR="003F11B1" w:rsidRDefault="001E4D72">
      <w:r>
        <w:t>Detail-oriented and adaptable Electronics Engineering graduate with experience in software development and customer service. Seeking to leverage technical skills and strong communication abilities in a challenging role that drives business success and professional growth.</w:t>
      </w:r>
    </w:p>
    <w:p w14:paraId="60EE177D" w14:textId="77777777" w:rsidR="003F11B1" w:rsidRDefault="001E4D72">
      <w:pPr>
        <w:pStyle w:val="Heading2"/>
      </w:pPr>
      <w:r>
        <w:t>Educational Background</w:t>
      </w:r>
    </w:p>
    <w:p w14:paraId="2907FAD1" w14:textId="77777777" w:rsidR="003F11B1" w:rsidRDefault="001E4D72">
      <w:r>
        <w:rPr>
          <w:b/>
        </w:rPr>
        <w:t>Bachelor of Science in Electronics Engineering</w:t>
      </w:r>
    </w:p>
    <w:p w14:paraId="322DE6B0" w14:textId="77777777" w:rsidR="003F11B1" w:rsidRDefault="001E4D72">
      <w:r>
        <w:t>Don Honorio Ventura State University – Bacolor, Pampanga (2019 – 2023)</w:t>
      </w:r>
    </w:p>
    <w:p w14:paraId="25F7C1B6" w14:textId="77777777" w:rsidR="003F11B1" w:rsidRDefault="001E4D72">
      <w:r>
        <w:rPr>
          <w:b/>
        </w:rPr>
        <w:t>Senior High School – TVL: Information Technology</w:t>
      </w:r>
    </w:p>
    <w:p w14:paraId="2CCF1971" w14:textId="77777777" w:rsidR="003F11B1" w:rsidRDefault="001E4D72">
      <w:r>
        <w:t>Don Jesus Gonzales High School – Mexico, Pampanga (2017 – 2019) | With Honors</w:t>
      </w:r>
    </w:p>
    <w:p w14:paraId="200FD1FA" w14:textId="77777777" w:rsidR="003F11B1" w:rsidRDefault="001E4D72">
      <w:r>
        <w:rPr>
          <w:b/>
        </w:rPr>
        <w:t>Junior High School</w:t>
      </w:r>
    </w:p>
    <w:p w14:paraId="19F73A11" w14:textId="77777777" w:rsidR="003F11B1" w:rsidRDefault="001E4D72">
      <w:r>
        <w:t>Don Jesus Gonzales High School – Mexico, Pampanga (Graduated: April 5, 2017) | With Honors</w:t>
      </w:r>
    </w:p>
    <w:p w14:paraId="3C7B5446" w14:textId="77777777" w:rsidR="003F11B1" w:rsidRDefault="001E4D72">
      <w:r>
        <w:rPr>
          <w:b/>
        </w:rPr>
        <w:t>Elementary</w:t>
      </w:r>
    </w:p>
    <w:p w14:paraId="625CE0D0" w14:textId="77777777" w:rsidR="003F11B1" w:rsidRDefault="001E4D72">
      <w:r>
        <w:t>M. Nepomuceno Elementary School – Angeles City, Pampanga (Graduated: March 25, 2013) | With Honors</w:t>
      </w:r>
    </w:p>
    <w:p w14:paraId="20296E2C" w14:textId="5A13C81C" w:rsidR="003F11B1" w:rsidRDefault="008B1057">
      <w:pPr>
        <w:pStyle w:val="Heading2"/>
      </w:pPr>
      <w:r>
        <w:t xml:space="preserve">Work </w:t>
      </w:r>
      <w:r w:rsidR="001E4D72">
        <w:t xml:space="preserve"> Experience</w:t>
      </w:r>
    </w:p>
    <w:p w14:paraId="1C6B4CB2" w14:textId="44EAB87A" w:rsidR="008B1057" w:rsidRPr="008B1057" w:rsidRDefault="008B1057" w:rsidP="008B1057">
      <w:pPr>
        <w:spacing w:before="100" w:beforeAutospacing="1" w:after="100" w:afterAutospacing="1" w:line="240" w:lineRule="auto"/>
        <w:divId w:val="715083974"/>
        <w:rPr>
          <w:rFonts w:asciiTheme="majorHAnsi" w:hAnsiTheme="majorHAnsi" w:cs="Times New Roman"/>
          <w:color w:val="000000"/>
          <w:lang w:val="en-CA"/>
        </w:rPr>
      </w:pPr>
      <w:r w:rsidRPr="008B1057">
        <w:rPr>
          <w:rFonts w:asciiTheme="majorHAnsi" w:hAnsiTheme="majorHAnsi" w:cs="Times New Roman"/>
          <w:b/>
          <w:bCs/>
          <w:color w:val="000000"/>
          <w:lang w:val="en-CA"/>
        </w:rPr>
        <w:t>Manager</w:t>
      </w:r>
      <w:r w:rsidRPr="008B1057">
        <w:rPr>
          <w:rFonts w:asciiTheme="majorHAnsi" w:hAnsiTheme="majorHAnsi" w:cs="Times New Roman"/>
          <w:color w:val="000000"/>
          <w:lang w:val="en-CA"/>
        </w:rPr>
        <w:br/>
        <w:t xml:space="preserve">Ablaze Thrift Official — </w:t>
      </w:r>
      <w:r w:rsidR="003212B1" w:rsidRPr="001E7353">
        <w:rPr>
          <w:rFonts w:asciiTheme="majorHAnsi" w:hAnsiTheme="majorHAnsi" w:cs="Times New Roman"/>
          <w:color w:val="000000"/>
          <w:lang w:val="en-CA"/>
        </w:rPr>
        <w:t>Pampanga , Philippines</w:t>
      </w:r>
      <w:r w:rsidR="001E7353">
        <w:rPr>
          <w:rFonts w:asciiTheme="majorHAnsi" w:hAnsiTheme="majorHAnsi" w:cs="Times New Roman"/>
          <w:color w:val="000000"/>
          <w:lang w:val="en-CA"/>
        </w:rPr>
        <w:t xml:space="preserve"> (</w:t>
      </w:r>
      <w:r w:rsidR="003212B1" w:rsidRPr="001E7353">
        <w:rPr>
          <w:rFonts w:asciiTheme="majorHAnsi" w:hAnsiTheme="majorHAnsi" w:cs="Times New Roman"/>
          <w:color w:val="000000"/>
          <w:lang w:val="en-CA"/>
        </w:rPr>
        <w:t xml:space="preserve"> </w:t>
      </w:r>
      <w:r w:rsidR="00F96C70" w:rsidRPr="001E7353">
        <w:rPr>
          <w:rFonts w:asciiTheme="majorHAnsi" w:hAnsiTheme="majorHAnsi" w:cs="Times New Roman"/>
          <w:color w:val="000000"/>
          <w:lang w:val="en-CA"/>
        </w:rPr>
        <w:t>August 2024</w:t>
      </w:r>
      <w:r w:rsidRPr="008B1057">
        <w:rPr>
          <w:rFonts w:asciiTheme="majorHAnsi" w:hAnsiTheme="majorHAnsi" w:cs="Times New Roman"/>
          <w:color w:val="000000"/>
          <w:lang w:val="en-CA"/>
        </w:rPr>
        <w:t xml:space="preserve"> – Present</w:t>
      </w:r>
      <w:r w:rsidR="001E7353">
        <w:rPr>
          <w:rFonts w:asciiTheme="majorHAnsi" w:hAnsiTheme="majorHAnsi" w:cs="Times New Roman"/>
          <w:color w:val="000000"/>
          <w:lang w:val="en-CA"/>
        </w:rPr>
        <w:t>)</w:t>
      </w:r>
    </w:p>
    <w:p w14:paraId="5B6A1A09" w14:textId="77777777" w:rsidR="008B1057" w:rsidRPr="008B1057" w:rsidRDefault="008B1057" w:rsidP="008B1057">
      <w:pPr>
        <w:numPr>
          <w:ilvl w:val="0"/>
          <w:numId w:val="15"/>
        </w:numPr>
        <w:spacing w:before="100" w:beforeAutospacing="1" w:after="100" w:afterAutospacing="1" w:line="240" w:lineRule="auto"/>
        <w:divId w:val="715083974"/>
        <w:rPr>
          <w:rFonts w:asciiTheme="majorHAnsi" w:hAnsiTheme="majorHAnsi" w:cs="Times New Roman"/>
          <w:color w:val="000000"/>
          <w:sz w:val="24"/>
          <w:szCs w:val="24"/>
          <w:lang w:val="en-CA"/>
        </w:rPr>
      </w:pPr>
      <w:r w:rsidRPr="008B1057">
        <w:rPr>
          <w:rFonts w:asciiTheme="majorHAnsi" w:hAnsiTheme="majorHAnsi" w:cs="Times New Roman"/>
          <w:color w:val="000000"/>
          <w:sz w:val="24"/>
          <w:szCs w:val="24"/>
          <w:lang w:val="en-CA"/>
        </w:rPr>
        <w:t>Founded and managed a successful thrift business offering curated, affordable fashion while promoting sustainable shopping.</w:t>
      </w:r>
    </w:p>
    <w:p w14:paraId="1075AF27" w14:textId="77777777" w:rsidR="008B1057" w:rsidRPr="008B1057" w:rsidRDefault="008B1057" w:rsidP="008B1057">
      <w:pPr>
        <w:numPr>
          <w:ilvl w:val="0"/>
          <w:numId w:val="15"/>
        </w:numPr>
        <w:spacing w:before="100" w:beforeAutospacing="1" w:after="100" w:afterAutospacing="1" w:line="240" w:lineRule="auto"/>
        <w:divId w:val="715083974"/>
        <w:rPr>
          <w:rFonts w:asciiTheme="majorHAnsi" w:hAnsiTheme="majorHAnsi" w:cs="Times New Roman"/>
          <w:color w:val="000000"/>
          <w:sz w:val="24"/>
          <w:szCs w:val="24"/>
          <w:lang w:val="en-CA"/>
        </w:rPr>
      </w:pPr>
      <w:r w:rsidRPr="008B1057">
        <w:rPr>
          <w:rFonts w:asciiTheme="majorHAnsi" w:hAnsiTheme="majorHAnsi" w:cs="Times New Roman"/>
          <w:color w:val="000000"/>
          <w:sz w:val="24"/>
          <w:szCs w:val="24"/>
          <w:lang w:val="en-CA"/>
        </w:rPr>
        <w:t>Handled day-to-day operations including sourcing, inventory management, customer service, and order fulfillment.</w:t>
      </w:r>
    </w:p>
    <w:p w14:paraId="0DCD2384" w14:textId="77777777" w:rsidR="008B1057" w:rsidRPr="008B1057" w:rsidRDefault="008B1057" w:rsidP="008B1057">
      <w:pPr>
        <w:numPr>
          <w:ilvl w:val="0"/>
          <w:numId w:val="15"/>
        </w:numPr>
        <w:spacing w:before="100" w:beforeAutospacing="1" w:after="100" w:afterAutospacing="1" w:line="240" w:lineRule="auto"/>
        <w:divId w:val="715083974"/>
        <w:rPr>
          <w:rFonts w:asciiTheme="majorHAnsi" w:hAnsiTheme="majorHAnsi" w:cs="Times New Roman"/>
          <w:color w:val="000000"/>
          <w:sz w:val="24"/>
          <w:szCs w:val="24"/>
          <w:lang w:val="en-CA"/>
        </w:rPr>
      </w:pPr>
      <w:r w:rsidRPr="008B1057">
        <w:rPr>
          <w:rFonts w:asciiTheme="majorHAnsi" w:hAnsiTheme="majorHAnsi" w:cs="Times New Roman"/>
          <w:color w:val="000000"/>
          <w:sz w:val="24"/>
          <w:szCs w:val="24"/>
          <w:lang w:val="en-CA"/>
        </w:rPr>
        <w:t>Created and executed marketing strategies across social media to grow online presence and boost sales.</w:t>
      </w:r>
    </w:p>
    <w:p w14:paraId="11D84936" w14:textId="77777777" w:rsidR="008B1057" w:rsidRPr="008B1057" w:rsidRDefault="008B1057" w:rsidP="008B1057">
      <w:pPr>
        <w:numPr>
          <w:ilvl w:val="0"/>
          <w:numId w:val="15"/>
        </w:numPr>
        <w:spacing w:before="100" w:beforeAutospacing="1" w:after="100" w:afterAutospacing="1" w:line="240" w:lineRule="auto"/>
        <w:divId w:val="715083974"/>
        <w:rPr>
          <w:rFonts w:asciiTheme="majorHAnsi" w:hAnsiTheme="majorHAnsi" w:cs="Times New Roman"/>
          <w:color w:val="000000"/>
          <w:sz w:val="24"/>
          <w:szCs w:val="24"/>
          <w:lang w:val="en-CA"/>
        </w:rPr>
      </w:pPr>
      <w:r w:rsidRPr="008B1057">
        <w:rPr>
          <w:rFonts w:asciiTheme="majorHAnsi" w:hAnsiTheme="majorHAnsi" w:cs="Times New Roman"/>
          <w:color w:val="000000"/>
          <w:sz w:val="24"/>
          <w:szCs w:val="24"/>
          <w:lang w:val="en-CA"/>
        </w:rPr>
        <w:t>Designed eye-catching product listings and store visuals to attract and retain customers.</w:t>
      </w:r>
    </w:p>
    <w:p w14:paraId="317D5052" w14:textId="77777777" w:rsidR="008B1057" w:rsidRPr="008B1057" w:rsidRDefault="008B1057" w:rsidP="008B1057">
      <w:pPr>
        <w:numPr>
          <w:ilvl w:val="0"/>
          <w:numId w:val="15"/>
        </w:numPr>
        <w:spacing w:before="100" w:beforeAutospacing="1" w:after="100" w:afterAutospacing="1" w:line="240" w:lineRule="auto"/>
        <w:divId w:val="715083974"/>
        <w:rPr>
          <w:rFonts w:asciiTheme="majorHAnsi" w:hAnsiTheme="majorHAnsi" w:cs="Times New Roman"/>
          <w:color w:val="000000"/>
          <w:sz w:val="24"/>
          <w:szCs w:val="24"/>
          <w:lang w:val="en-CA"/>
        </w:rPr>
      </w:pPr>
      <w:r w:rsidRPr="008B1057">
        <w:rPr>
          <w:rFonts w:asciiTheme="majorHAnsi" w:hAnsiTheme="majorHAnsi" w:cs="Times New Roman"/>
          <w:color w:val="000000"/>
          <w:sz w:val="24"/>
          <w:szCs w:val="24"/>
          <w:lang w:val="en-CA"/>
        </w:rPr>
        <w:lastRenderedPageBreak/>
        <w:t>Analyzed sales data and trends to guide pricing, promotions, and restocking decisions.</w:t>
      </w:r>
    </w:p>
    <w:p w14:paraId="2F7F1A01" w14:textId="77777777" w:rsidR="008B1057" w:rsidRPr="008B1057" w:rsidRDefault="008B1057" w:rsidP="008B1057">
      <w:pPr>
        <w:numPr>
          <w:ilvl w:val="0"/>
          <w:numId w:val="15"/>
        </w:numPr>
        <w:spacing w:before="100" w:beforeAutospacing="1" w:after="100" w:afterAutospacing="1" w:line="240" w:lineRule="auto"/>
        <w:divId w:val="715083974"/>
        <w:rPr>
          <w:rFonts w:asciiTheme="majorHAnsi" w:hAnsiTheme="majorHAnsi" w:cs="Times New Roman"/>
          <w:color w:val="000000"/>
          <w:sz w:val="24"/>
          <w:szCs w:val="24"/>
          <w:lang w:val="en-CA"/>
        </w:rPr>
      </w:pPr>
      <w:r w:rsidRPr="008B1057">
        <w:rPr>
          <w:rFonts w:asciiTheme="majorHAnsi" w:hAnsiTheme="majorHAnsi" w:cs="Times New Roman"/>
          <w:color w:val="000000"/>
          <w:sz w:val="24"/>
          <w:szCs w:val="24"/>
          <w:lang w:val="en-CA"/>
        </w:rPr>
        <w:t>Managed budgeting, bookkeeping, and financial tracking to ensure profitability.</w:t>
      </w:r>
    </w:p>
    <w:p w14:paraId="084739F3" w14:textId="77777777" w:rsidR="008B1057" w:rsidRDefault="008B1057" w:rsidP="008B1057"/>
    <w:p w14:paraId="05010C72" w14:textId="144713BC" w:rsidR="008B1057" w:rsidRPr="008B1057" w:rsidRDefault="001E4D72">
      <w:pPr>
        <w:rPr>
          <w:b/>
        </w:rPr>
      </w:pPr>
      <w:r>
        <w:rPr>
          <w:b/>
        </w:rPr>
        <w:t>Associate Software Engineer</w:t>
      </w:r>
    </w:p>
    <w:p w14:paraId="37399AF4" w14:textId="77777777" w:rsidR="003F11B1" w:rsidRDefault="001E4D72">
      <w:r>
        <w:t>Accenture Inc. – Taguig, Philippines (August 2023 – May 2024)</w:t>
      </w:r>
    </w:p>
    <w:p w14:paraId="2DF37F70" w14:textId="77777777" w:rsidR="00CF5A2F" w:rsidRDefault="00CF5A2F" w:rsidP="0074755B">
      <w:pPr>
        <w:pStyle w:val="ListParagraph"/>
        <w:numPr>
          <w:ilvl w:val="0"/>
          <w:numId w:val="13"/>
        </w:numPr>
      </w:pPr>
      <w:r>
        <w:t>Developed and supported Oracle PeopleSoft applications, customizing modules using PeopleCode and Application Engine, and writing complex SQL and PL/SQL queries for efficient data manipulation.</w:t>
      </w:r>
    </w:p>
    <w:p w14:paraId="716CBDCE" w14:textId="77777777" w:rsidR="00CF5A2F" w:rsidRDefault="00CF5A2F" w:rsidP="0074755B">
      <w:pPr>
        <w:pStyle w:val="ListParagraph"/>
        <w:numPr>
          <w:ilvl w:val="0"/>
          <w:numId w:val="13"/>
        </w:numPr>
      </w:pPr>
      <w:r>
        <w:t>Contributed to PeopleSoft upgrade projects by retrofitting code, conducting build, unit, and system testing using Test-Driven Development (TDD) and Feature-Driven Development (FDD) methodologies to ensure high-quality deliverables.</w:t>
      </w:r>
    </w:p>
    <w:p w14:paraId="73BA8B08" w14:textId="77777777" w:rsidR="00CF5A2F" w:rsidRDefault="00CF5A2F" w:rsidP="00F707A8">
      <w:pPr>
        <w:pStyle w:val="ListParagraph"/>
        <w:numPr>
          <w:ilvl w:val="0"/>
          <w:numId w:val="13"/>
        </w:numPr>
      </w:pPr>
      <w:r>
        <w:t>Collaborated with cross-functional teams to gather requirements, design enhancements, and implement integrations between PeopleSoft and other enterprise systems.</w:t>
      </w:r>
    </w:p>
    <w:p w14:paraId="5674B435" w14:textId="26B01104" w:rsidR="00CF5A2F" w:rsidRDefault="00CF5A2F" w:rsidP="00F707A8">
      <w:pPr>
        <w:pStyle w:val="ListParagraph"/>
        <w:numPr>
          <w:ilvl w:val="0"/>
          <w:numId w:val="13"/>
        </w:numPr>
      </w:pPr>
      <w:r>
        <w:t>Completed intensive training programs including Accenture Technology Analyst School (</w:t>
      </w:r>
      <w:proofErr w:type="spellStart"/>
      <w:r>
        <w:t>ATAS</w:t>
      </w:r>
      <w:proofErr w:type="spellEnd"/>
      <w:r>
        <w:t>), PeopleSoft Bootcamp, and PL/SQL Bootcamp, gaining expertise in Agile</w:t>
      </w:r>
      <w:r w:rsidR="00D52318">
        <w:t xml:space="preserve"> Methodolog</w:t>
      </w:r>
      <w:r w:rsidR="002B6063">
        <w:t>ies</w:t>
      </w:r>
      <w:r>
        <w:t>, DevOps, PeopleCode, Application Designer, and Unix/Cygwin environments.</w:t>
      </w:r>
    </w:p>
    <w:p w14:paraId="5F445CE5" w14:textId="77777777" w:rsidR="002B6063" w:rsidRDefault="002B6063" w:rsidP="00F707A8">
      <w:pPr>
        <w:pStyle w:val="ListParagraph"/>
        <w:numPr>
          <w:ilvl w:val="0"/>
          <w:numId w:val="13"/>
        </w:numPr>
      </w:pPr>
      <w:r w:rsidRPr="002B6063">
        <w:t>Applied Agile methodologies to manage software development projects, enabling iterative delivery, continuous improvement, and rapid adaptation to changing requirements.</w:t>
      </w:r>
    </w:p>
    <w:p w14:paraId="2852194C" w14:textId="77777777" w:rsidR="001E4D72" w:rsidRDefault="001E4D72" w:rsidP="00F707A8">
      <w:pPr>
        <w:pStyle w:val="ListParagraph"/>
        <w:numPr>
          <w:ilvl w:val="0"/>
          <w:numId w:val="13"/>
        </w:numPr>
      </w:pPr>
      <w:r w:rsidRPr="001E4D72">
        <w:t>Supported key Information Technology Infrastructure Library (ITIL) processes including incident management, change control, and problem resolution, ensuring system stability, minimizing downtime, and enhancing end-user satisfaction.</w:t>
      </w:r>
    </w:p>
    <w:p w14:paraId="7B7ADDB7" w14:textId="7E9EACA4" w:rsidR="00CF5A2F" w:rsidRDefault="00CF5A2F" w:rsidP="00F707A8">
      <w:pPr>
        <w:pStyle w:val="ListParagraph"/>
        <w:numPr>
          <w:ilvl w:val="0"/>
          <w:numId w:val="13"/>
        </w:numPr>
      </w:pPr>
      <w:r>
        <w:t>Documented technical processes, test cases, and system behaviors, facilitating knowledge sharing and improving operational efficiency across teams.</w:t>
      </w:r>
    </w:p>
    <w:p w14:paraId="023FE631" w14:textId="77777777" w:rsidR="00CF5A2F" w:rsidRDefault="00CF5A2F"/>
    <w:p w14:paraId="31AE5377" w14:textId="77777777" w:rsidR="003F11B1" w:rsidRDefault="001E4D72">
      <w:r>
        <w:rPr>
          <w:b/>
        </w:rPr>
        <w:t>Customer Service Representative – Sales/Retail Account (US-based)</w:t>
      </w:r>
    </w:p>
    <w:p w14:paraId="07C4BEB2" w14:textId="77777777" w:rsidR="003F11B1" w:rsidRDefault="001E4D72">
      <w:r>
        <w:t>24/7 Customer Philippines (November 2021 – January 2023)</w:t>
      </w:r>
    </w:p>
    <w:p w14:paraId="21D46A90" w14:textId="77777777" w:rsidR="003F11B1" w:rsidRDefault="001E4D72" w:rsidP="00974370">
      <w:pPr>
        <w:pStyle w:val="ListBullet"/>
        <w:numPr>
          <w:ilvl w:val="0"/>
          <w:numId w:val="0"/>
        </w:numPr>
      </w:pPr>
      <w:r>
        <w:t>Delivered high-quality customer support to US clients with a focus on resolving inquiries efficiently.</w:t>
      </w:r>
    </w:p>
    <w:p w14:paraId="6D08DD1E" w14:textId="77777777" w:rsidR="003F11B1" w:rsidRDefault="001E4D72" w:rsidP="00F707A8">
      <w:pPr>
        <w:pStyle w:val="ListBullet"/>
        <w:numPr>
          <w:ilvl w:val="0"/>
          <w:numId w:val="14"/>
        </w:numPr>
      </w:pPr>
      <w:r>
        <w:t>Utilized effective probing techniques and active listening to understand and meet customer needs.</w:t>
      </w:r>
    </w:p>
    <w:p w14:paraId="0817BAB1" w14:textId="77777777" w:rsidR="003F11B1" w:rsidRDefault="001E4D72" w:rsidP="00F707A8">
      <w:pPr>
        <w:pStyle w:val="ListBullet"/>
        <w:numPr>
          <w:ilvl w:val="0"/>
          <w:numId w:val="14"/>
        </w:numPr>
      </w:pPr>
      <w:r>
        <w:t>Applied soft selling skills to promote products while resolving service concerns.</w:t>
      </w:r>
    </w:p>
    <w:p w14:paraId="1161D645" w14:textId="77777777" w:rsidR="003F11B1" w:rsidRDefault="001E4D72" w:rsidP="00232D8C">
      <w:pPr>
        <w:pStyle w:val="ListBullet"/>
        <w:numPr>
          <w:ilvl w:val="0"/>
          <w:numId w:val="14"/>
        </w:numPr>
      </w:pPr>
      <w:r>
        <w:lastRenderedPageBreak/>
        <w:t>Recognized as Top Performer in the Repair Care Line of Business for consistent top performance.</w:t>
      </w:r>
    </w:p>
    <w:p w14:paraId="7165D0DB" w14:textId="77777777" w:rsidR="003F11B1" w:rsidRDefault="001E4D72" w:rsidP="00232D8C">
      <w:pPr>
        <w:pStyle w:val="ListBullet"/>
        <w:numPr>
          <w:ilvl w:val="0"/>
          <w:numId w:val="14"/>
        </w:numPr>
      </w:pPr>
      <w:r>
        <w:t>Maintained fluent English communication (Level 4 fluency) for professional client interactions.</w:t>
      </w:r>
    </w:p>
    <w:p w14:paraId="6A0A5FCF" w14:textId="77777777" w:rsidR="003F11B1" w:rsidRDefault="001E4D72" w:rsidP="00232D8C">
      <w:pPr>
        <w:pStyle w:val="ListBullet"/>
        <w:numPr>
          <w:ilvl w:val="0"/>
          <w:numId w:val="14"/>
        </w:numPr>
      </w:pPr>
      <w:r>
        <w:t>Collaborated with supervisors to escalate complex issues and enhance resolution times.</w:t>
      </w:r>
    </w:p>
    <w:p w14:paraId="2B0A8AF3" w14:textId="77777777" w:rsidR="003F11B1" w:rsidRDefault="001E4D72">
      <w:pPr>
        <w:pStyle w:val="Heading2"/>
      </w:pPr>
      <w:r>
        <w:t>Technical Skills</w:t>
      </w:r>
    </w:p>
    <w:p w14:paraId="596F391F" w14:textId="77777777" w:rsidR="00220023" w:rsidRPr="00796411" w:rsidRDefault="00220023" w:rsidP="00220023">
      <w:pPr>
        <w:spacing w:before="100" w:beforeAutospacing="1" w:after="100" w:afterAutospacing="1" w:line="240" w:lineRule="auto"/>
        <w:outlineLvl w:val="2"/>
        <w:divId w:val="453790372"/>
        <w:rPr>
          <w:rFonts w:asciiTheme="majorHAnsi" w:eastAsia="Times New Roman" w:hAnsiTheme="majorHAnsi" w:cs="Times New Roman"/>
          <w:color w:val="000000"/>
          <w:lang w:val="en-CA"/>
        </w:rPr>
      </w:pPr>
      <w:r w:rsidRPr="00796411">
        <w:rPr>
          <w:rFonts w:asciiTheme="majorHAnsi" w:eastAsia="Times New Roman" w:hAnsiTheme="majorHAnsi" w:cs="Times New Roman"/>
          <w:color w:val="000000"/>
          <w:lang w:val="en-CA"/>
        </w:rPr>
        <w:t>Programming Languages &amp; Web Technologies</w:t>
      </w:r>
    </w:p>
    <w:p w14:paraId="1AEF34ED" w14:textId="77777777" w:rsidR="00220023" w:rsidRPr="00796411" w:rsidRDefault="00220023" w:rsidP="00220023">
      <w:pPr>
        <w:numPr>
          <w:ilvl w:val="0"/>
          <w:numId w:val="10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796411">
        <w:rPr>
          <w:rFonts w:asciiTheme="majorHAnsi" w:hAnsiTheme="majorHAnsi" w:cs="Times New Roman"/>
          <w:color w:val="000000"/>
          <w:lang w:val="en-CA"/>
        </w:rPr>
        <w:t>HTML</w:t>
      </w:r>
    </w:p>
    <w:p w14:paraId="65CE39B1" w14:textId="77777777" w:rsidR="00220023" w:rsidRPr="00796411" w:rsidRDefault="00220023" w:rsidP="00220023">
      <w:pPr>
        <w:numPr>
          <w:ilvl w:val="0"/>
          <w:numId w:val="10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796411">
        <w:rPr>
          <w:rFonts w:asciiTheme="majorHAnsi" w:hAnsiTheme="majorHAnsi" w:cs="Times New Roman"/>
          <w:color w:val="000000"/>
          <w:lang w:val="en-CA"/>
        </w:rPr>
        <w:t>HTML5</w:t>
      </w:r>
    </w:p>
    <w:p w14:paraId="33883416" w14:textId="77777777" w:rsidR="00220023" w:rsidRPr="00796411" w:rsidRDefault="00220023" w:rsidP="00220023">
      <w:pPr>
        <w:numPr>
          <w:ilvl w:val="0"/>
          <w:numId w:val="10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796411">
        <w:rPr>
          <w:rFonts w:asciiTheme="majorHAnsi" w:hAnsiTheme="majorHAnsi" w:cs="Times New Roman"/>
          <w:color w:val="000000"/>
          <w:lang w:val="en-CA"/>
        </w:rPr>
        <w:t xml:space="preserve">CSS / CSS3 (including </w:t>
      </w:r>
      <w:proofErr w:type="spellStart"/>
      <w:r w:rsidRPr="00796411">
        <w:rPr>
          <w:rFonts w:asciiTheme="majorHAnsi" w:hAnsiTheme="majorHAnsi" w:cs="Times New Roman"/>
          <w:color w:val="000000"/>
          <w:lang w:val="en-CA"/>
        </w:rPr>
        <w:t>Flexbox</w:t>
      </w:r>
      <w:proofErr w:type="spellEnd"/>
      <w:r w:rsidRPr="00796411">
        <w:rPr>
          <w:rFonts w:asciiTheme="majorHAnsi" w:hAnsiTheme="majorHAnsi" w:cs="Times New Roman"/>
          <w:color w:val="000000"/>
          <w:lang w:val="en-CA"/>
        </w:rPr>
        <w:t>, Grid)</w:t>
      </w:r>
    </w:p>
    <w:p w14:paraId="0B430258" w14:textId="77777777" w:rsidR="00220023" w:rsidRPr="00796411" w:rsidRDefault="00220023" w:rsidP="00220023">
      <w:pPr>
        <w:numPr>
          <w:ilvl w:val="0"/>
          <w:numId w:val="10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796411">
        <w:rPr>
          <w:rFonts w:asciiTheme="majorHAnsi" w:hAnsiTheme="majorHAnsi" w:cs="Times New Roman"/>
          <w:color w:val="000000"/>
          <w:lang w:val="en-CA"/>
        </w:rPr>
        <w:t>JavaScript (ES6+)</w:t>
      </w:r>
    </w:p>
    <w:p w14:paraId="24BD8EFC" w14:textId="77777777" w:rsidR="00220023" w:rsidRPr="00796411" w:rsidRDefault="00220023" w:rsidP="00220023">
      <w:pPr>
        <w:numPr>
          <w:ilvl w:val="0"/>
          <w:numId w:val="10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796411">
        <w:rPr>
          <w:rFonts w:asciiTheme="majorHAnsi" w:hAnsiTheme="majorHAnsi" w:cs="Times New Roman"/>
          <w:color w:val="000000"/>
          <w:lang w:val="en-CA"/>
        </w:rPr>
        <w:t>PL/SQL</w:t>
      </w:r>
    </w:p>
    <w:p w14:paraId="1723290C" w14:textId="77777777" w:rsidR="00220023" w:rsidRPr="00796411" w:rsidRDefault="00220023" w:rsidP="00220023">
      <w:pPr>
        <w:numPr>
          <w:ilvl w:val="0"/>
          <w:numId w:val="10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796411">
        <w:rPr>
          <w:rFonts w:asciiTheme="majorHAnsi" w:hAnsiTheme="majorHAnsi" w:cs="Times New Roman"/>
          <w:color w:val="000000"/>
          <w:lang w:val="en-CA"/>
        </w:rPr>
        <w:t>SQL</w:t>
      </w:r>
    </w:p>
    <w:p w14:paraId="3AEA807C" w14:textId="77777777" w:rsidR="00220023" w:rsidRPr="00796411" w:rsidRDefault="00220023" w:rsidP="00220023">
      <w:pPr>
        <w:numPr>
          <w:ilvl w:val="0"/>
          <w:numId w:val="10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796411">
        <w:rPr>
          <w:rFonts w:asciiTheme="majorHAnsi" w:hAnsiTheme="majorHAnsi" w:cs="Times New Roman"/>
          <w:color w:val="000000"/>
          <w:lang w:val="en-CA"/>
        </w:rPr>
        <w:t>Unix/Linux (shell scripting basics)</w:t>
      </w:r>
    </w:p>
    <w:p w14:paraId="514FE7B1" w14:textId="77777777" w:rsidR="00220023" w:rsidRPr="00796411" w:rsidRDefault="00220023" w:rsidP="00220023">
      <w:pPr>
        <w:numPr>
          <w:ilvl w:val="0"/>
          <w:numId w:val="10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796411">
        <w:rPr>
          <w:rFonts w:asciiTheme="majorHAnsi" w:hAnsiTheme="majorHAnsi" w:cs="Times New Roman"/>
          <w:color w:val="000000"/>
          <w:lang w:val="en-CA"/>
        </w:rPr>
        <w:t>PeopleCode</w:t>
      </w:r>
    </w:p>
    <w:p w14:paraId="0178588E" w14:textId="77777777" w:rsidR="00220023" w:rsidRPr="00220023" w:rsidRDefault="00220023" w:rsidP="00220023">
      <w:pPr>
        <w:spacing w:after="0" w:line="240" w:lineRule="auto"/>
        <w:divId w:val="453790372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20023"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inline distT="0" distB="0" distL="0" distR="0" wp14:anchorId="58831492" wp14:editId="37B9003A">
                <wp:extent cx="5486400" cy="1270"/>
                <wp:effectExtent l="0" t="31750" r="0" b="36830"/>
                <wp:docPr id="83952493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0E9D5" id="Rectangle 2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HvCGHN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0E9FE9B" w14:textId="77777777" w:rsidR="00220023" w:rsidRPr="00EE047B" w:rsidRDefault="00220023" w:rsidP="00220023">
      <w:pPr>
        <w:spacing w:before="100" w:beforeAutospacing="1" w:after="100" w:afterAutospacing="1" w:line="240" w:lineRule="auto"/>
        <w:outlineLvl w:val="2"/>
        <w:divId w:val="453790372"/>
        <w:rPr>
          <w:rFonts w:asciiTheme="majorHAnsi" w:eastAsia="Times New Roman" w:hAnsiTheme="majorHAnsi" w:cs="Times New Roman"/>
          <w:color w:val="000000"/>
          <w:lang w:val="en-CA"/>
        </w:rPr>
      </w:pPr>
      <w:r w:rsidRPr="00EE047B">
        <w:rPr>
          <w:rFonts w:asciiTheme="majorHAnsi" w:eastAsia="Times New Roman" w:hAnsiTheme="majorHAnsi" w:cs="Times New Roman"/>
          <w:color w:val="000000"/>
          <w:lang w:val="en-CA"/>
        </w:rPr>
        <w:t>Tools &amp; Libraries</w:t>
      </w:r>
    </w:p>
    <w:p w14:paraId="2BD92A92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Bootstrap 4 (CSS framework)</w:t>
      </w:r>
    </w:p>
    <w:p w14:paraId="4542F319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proofErr w:type="spellStart"/>
      <w:r w:rsidRPr="00EE047B">
        <w:rPr>
          <w:rFonts w:asciiTheme="majorHAnsi" w:hAnsiTheme="majorHAnsi" w:cs="Times New Roman"/>
          <w:color w:val="000000"/>
          <w:lang w:val="en-CA"/>
        </w:rPr>
        <w:t>Node.js</w:t>
      </w:r>
      <w:proofErr w:type="spellEnd"/>
      <w:r w:rsidRPr="00EE047B">
        <w:rPr>
          <w:rFonts w:asciiTheme="majorHAnsi" w:hAnsiTheme="majorHAnsi" w:cs="Times New Roman"/>
          <w:color w:val="000000"/>
          <w:lang w:val="en-CA"/>
        </w:rPr>
        <w:t xml:space="preserve"> (JavaScript runtime)</w:t>
      </w:r>
    </w:p>
    <w:p w14:paraId="3474DF49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proofErr w:type="spellStart"/>
      <w:r w:rsidRPr="00EE047B">
        <w:rPr>
          <w:rFonts w:asciiTheme="majorHAnsi" w:hAnsiTheme="majorHAnsi" w:cs="Times New Roman"/>
          <w:color w:val="000000"/>
          <w:lang w:val="en-CA"/>
        </w:rPr>
        <w:t>Express.js</w:t>
      </w:r>
      <w:proofErr w:type="spellEnd"/>
      <w:r w:rsidRPr="00EE047B">
        <w:rPr>
          <w:rFonts w:asciiTheme="majorHAnsi" w:hAnsiTheme="majorHAnsi" w:cs="Times New Roman"/>
          <w:color w:val="000000"/>
          <w:lang w:val="en-CA"/>
        </w:rPr>
        <w:t xml:space="preserve"> (</w:t>
      </w:r>
      <w:proofErr w:type="spellStart"/>
      <w:r w:rsidRPr="00EE047B">
        <w:rPr>
          <w:rFonts w:asciiTheme="majorHAnsi" w:hAnsiTheme="majorHAnsi" w:cs="Times New Roman"/>
          <w:color w:val="000000"/>
          <w:lang w:val="en-CA"/>
        </w:rPr>
        <w:t>Node.js</w:t>
      </w:r>
      <w:proofErr w:type="spellEnd"/>
      <w:r w:rsidRPr="00EE047B">
        <w:rPr>
          <w:rFonts w:asciiTheme="majorHAnsi" w:hAnsiTheme="majorHAnsi" w:cs="Times New Roman"/>
          <w:color w:val="000000"/>
          <w:lang w:val="en-CA"/>
        </w:rPr>
        <w:t xml:space="preserve"> web framework)</w:t>
      </w:r>
    </w:p>
    <w:p w14:paraId="02A6C38C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MongoDB (NoSQL database)</w:t>
      </w:r>
    </w:p>
    <w:p w14:paraId="52A88509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Mongoose (MongoDB ODM)</w:t>
      </w:r>
    </w:p>
    <w:p w14:paraId="26048670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EJS (Templating engine)</w:t>
      </w:r>
    </w:p>
    <w:p w14:paraId="16A62AD7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proofErr w:type="spellStart"/>
      <w:r w:rsidRPr="00EE047B">
        <w:rPr>
          <w:rFonts w:asciiTheme="majorHAnsi" w:hAnsiTheme="majorHAnsi" w:cs="Times New Roman"/>
          <w:color w:val="000000"/>
          <w:lang w:val="en-CA"/>
        </w:rPr>
        <w:t>Passport.js</w:t>
      </w:r>
      <w:proofErr w:type="spellEnd"/>
      <w:r w:rsidRPr="00EE047B">
        <w:rPr>
          <w:rFonts w:asciiTheme="majorHAnsi" w:hAnsiTheme="majorHAnsi" w:cs="Times New Roman"/>
          <w:color w:val="000000"/>
          <w:lang w:val="en-CA"/>
        </w:rPr>
        <w:t xml:space="preserve"> (Authentication middleware)</w:t>
      </w:r>
    </w:p>
    <w:p w14:paraId="7FC63DC3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ESLint (Code linter)</w:t>
      </w:r>
    </w:p>
    <w:p w14:paraId="733C62DD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Git (Version control)</w:t>
      </w:r>
    </w:p>
    <w:p w14:paraId="6EA9B03E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NPM (Package manager)</w:t>
      </w:r>
    </w:p>
    <w:p w14:paraId="7EDB3361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Microsoft Office (Excel, Word, PowerPoint)</w:t>
      </w:r>
    </w:p>
    <w:p w14:paraId="06255194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Microsoft Teams</w:t>
      </w:r>
    </w:p>
    <w:p w14:paraId="60B7471F" w14:textId="796E6BB5" w:rsidR="00220023" w:rsidRPr="00EE047B" w:rsidRDefault="00234464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>
        <w:rPr>
          <w:rFonts w:asciiTheme="majorHAnsi" w:hAnsiTheme="majorHAnsi" w:cs="Times New Roman"/>
          <w:color w:val="000000"/>
          <w:lang w:val="en-CA"/>
        </w:rPr>
        <w:t xml:space="preserve">Microsoft </w:t>
      </w:r>
      <w:r w:rsidR="00220023" w:rsidRPr="00EE047B">
        <w:rPr>
          <w:rFonts w:asciiTheme="majorHAnsi" w:hAnsiTheme="majorHAnsi" w:cs="Times New Roman"/>
          <w:color w:val="000000"/>
          <w:lang w:val="en-CA"/>
        </w:rPr>
        <w:t>SharePoint</w:t>
      </w:r>
    </w:p>
    <w:p w14:paraId="72305E7A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SQL Developer</w:t>
      </w:r>
    </w:p>
    <w:p w14:paraId="44A575F1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AutoCAD</w:t>
      </w:r>
    </w:p>
    <w:p w14:paraId="1AAA6F8D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proofErr w:type="spellStart"/>
      <w:r w:rsidRPr="00EE047B">
        <w:rPr>
          <w:rFonts w:asciiTheme="majorHAnsi" w:hAnsiTheme="majorHAnsi" w:cs="Times New Roman"/>
          <w:color w:val="000000"/>
          <w:lang w:val="en-CA"/>
        </w:rPr>
        <w:t>Canva</w:t>
      </w:r>
      <w:proofErr w:type="spellEnd"/>
    </w:p>
    <w:p w14:paraId="17863543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CapCut</w:t>
      </w:r>
    </w:p>
    <w:p w14:paraId="12B6184B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Cygwin64</w:t>
      </w:r>
    </w:p>
    <w:p w14:paraId="6ECEBDA0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Visual Studio Code</w:t>
      </w:r>
    </w:p>
    <w:p w14:paraId="0C4D8ECD" w14:textId="77777777" w:rsidR="00220023" w:rsidRPr="00EE047B" w:rsidRDefault="00220023" w:rsidP="00220023">
      <w:pPr>
        <w:numPr>
          <w:ilvl w:val="0"/>
          <w:numId w:val="11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GitHub</w:t>
      </w:r>
    </w:p>
    <w:p w14:paraId="166C02B3" w14:textId="77777777" w:rsidR="00220023" w:rsidRPr="00220023" w:rsidRDefault="00220023" w:rsidP="00220023">
      <w:pPr>
        <w:spacing w:after="0" w:line="240" w:lineRule="auto"/>
        <w:divId w:val="453790372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220023"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mc:AlternateContent>
          <mc:Choice Requires="wps">
            <w:drawing>
              <wp:inline distT="0" distB="0" distL="0" distR="0" wp14:anchorId="4F4A8D15" wp14:editId="7A133A90">
                <wp:extent cx="5486400" cy="1270"/>
                <wp:effectExtent l="0" t="31750" r="0" b="36830"/>
                <wp:docPr id="4602868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4764E" id="Rectangle 1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HvCGHN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8B057A8" w14:textId="77777777" w:rsidR="00220023" w:rsidRPr="00EE047B" w:rsidRDefault="00220023" w:rsidP="00220023">
      <w:pPr>
        <w:spacing w:before="100" w:beforeAutospacing="1" w:after="100" w:afterAutospacing="1" w:line="240" w:lineRule="auto"/>
        <w:outlineLvl w:val="2"/>
        <w:divId w:val="453790372"/>
        <w:rPr>
          <w:rFonts w:asciiTheme="majorHAnsi" w:eastAsia="Times New Roman" w:hAnsiTheme="majorHAnsi" w:cs="Times New Roman"/>
          <w:color w:val="000000"/>
          <w:lang w:val="en-CA"/>
        </w:rPr>
      </w:pPr>
      <w:r w:rsidRPr="00EE047B">
        <w:rPr>
          <w:rFonts w:asciiTheme="majorHAnsi" w:eastAsia="Times New Roman" w:hAnsiTheme="majorHAnsi" w:cs="Times New Roman"/>
          <w:color w:val="000000"/>
          <w:lang w:val="en-CA"/>
        </w:rPr>
        <w:lastRenderedPageBreak/>
        <w:t>Platforms</w:t>
      </w:r>
    </w:p>
    <w:p w14:paraId="301F9E93" w14:textId="3E4C7CEA" w:rsidR="00220023" w:rsidRPr="00EE047B" w:rsidRDefault="00D819FC" w:rsidP="00220023">
      <w:pPr>
        <w:numPr>
          <w:ilvl w:val="0"/>
          <w:numId w:val="12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 xml:space="preserve">Oracle </w:t>
      </w:r>
      <w:r w:rsidR="00220023" w:rsidRPr="00EE047B">
        <w:rPr>
          <w:rFonts w:asciiTheme="majorHAnsi" w:hAnsiTheme="majorHAnsi" w:cs="Times New Roman"/>
          <w:color w:val="000000"/>
          <w:lang w:val="en-CA"/>
        </w:rPr>
        <w:t>PeopleSoft</w:t>
      </w:r>
    </w:p>
    <w:p w14:paraId="48133F60" w14:textId="77777777" w:rsidR="00220023" w:rsidRPr="00EE047B" w:rsidRDefault="00220023" w:rsidP="00220023">
      <w:pPr>
        <w:numPr>
          <w:ilvl w:val="0"/>
          <w:numId w:val="12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Application Designer (PeopleSoft development tool)</w:t>
      </w:r>
    </w:p>
    <w:p w14:paraId="257314C7" w14:textId="77777777" w:rsidR="00220023" w:rsidRPr="00EE047B" w:rsidRDefault="00220023" w:rsidP="00220023">
      <w:pPr>
        <w:numPr>
          <w:ilvl w:val="0"/>
          <w:numId w:val="12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Application Engine (PeopleSoft batch processing tool)</w:t>
      </w:r>
    </w:p>
    <w:p w14:paraId="4AF0D409" w14:textId="77777777" w:rsidR="00220023" w:rsidRPr="00EE047B" w:rsidRDefault="00220023" w:rsidP="00220023">
      <w:pPr>
        <w:numPr>
          <w:ilvl w:val="0"/>
          <w:numId w:val="12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r w:rsidRPr="00EE047B">
        <w:rPr>
          <w:rFonts w:asciiTheme="majorHAnsi" w:hAnsiTheme="majorHAnsi" w:cs="Times New Roman"/>
          <w:color w:val="000000"/>
          <w:lang w:val="en-CA"/>
        </w:rPr>
        <w:t>GitHub (code hosting &amp; collaboration)</w:t>
      </w:r>
    </w:p>
    <w:p w14:paraId="14032A86" w14:textId="77777777" w:rsidR="00220023" w:rsidRPr="00EE047B" w:rsidRDefault="00220023" w:rsidP="00220023">
      <w:pPr>
        <w:numPr>
          <w:ilvl w:val="0"/>
          <w:numId w:val="12"/>
        </w:numPr>
        <w:spacing w:before="100" w:beforeAutospacing="1" w:after="100" w:afterAutospacing="1" w:line="240" w:lineRule="auto"/>
        <w:divId w:val="453790372"/>
        <w:rPr>
          <w:rFonts w:asciiTheme="majorHAnsi" w:hAnsiTheme="majorHAnsi" w:cs="Times New Roman"/>
          <w:color w:val="000000"/>
          <w:lang w:val="en-CA"/>
        </w:rPr>
      </w:pPr>
      <w:proofErr w:type="spellStart"/>
      <w:r w:rsidRPr="00EE047B">
        <w:rPr>
          <w:rFonts w:asciiTheme="majorHAnsi" w:hAnsiTheme="majorHAnsi" w:cs="Times New Roman"/>
          <w:color w:val="000000"/>
          <w:lang w:val="en-CA"/>
        </w:rPr>
        <w:t>Heroku</w:t>
      </w:r>
      <w:proofErr w:type="spellEnd"/>
      <w:r w:rsidRPr="00EE047B">
        <w:rPr>
          <w:rFonts w:asciiTheme="majorHAnsi" w:hAnsiTheme="majorHAnsi" w:cs="Times New Roman"/>
          <w:color w:val="000000"/>
          <w:lang w:val="en-CA"/>
        </w:rPr>
        <w:t xml:space="preserve"> (web app deployment)</w:t>
      </w:r>
    </w:p>
    <w:p w14:paraId="4A8BB655" w14:textId="77777777" w:rsidR="003F11B1" w:rsidRDefault="001E4D72">
      <w:pPr>
        <w:pStyle w:val="Heading2"/>
      </w:pPr>
      <w:r>
        <w:t>Certifications &amp; Trainings</w:t>
      </w:r>
    </w:p>
    <w:p w14:paraId="6CDEC32D" w14:textId="77777777" w:rsidR="003F11B1" w:rsidRDefault="001E4D72">
      <w:pPr>
        <w:pStyle w:val="ListBullet"/>
      </w:pPr>
      <w:r>
        <w:t>Complete Full Stack Web Development Bootcamp (Angela Yu – Udemy) – Completed 2025</w:t>
      </w:r>
    </w:p>
    <w:p w14:paraId="38F28F8E" w14:textId="77777777" w:rsidR="003F11B1" w:rsidRDefault="001E4D72">
      <w:pPr>
        <w:pStyle w:val="ListBullet"/>
      </w:pPr>
      <w:r>
        <w:t>Oracle Cloud Infrastructure 2023 Certified Foundations Associate – September 2023</w:t>
      </w:r>
    </w:p>
    <w:p w14:paraId="4C7A1E51" w14:textId="77777777" w:rsidR="003F11B1" w:rsidRDefault="001E4D72">
      <w:pPr>
        <w:pStyle w:val="ListBullet"/>
      </w:pPr>
      <w:r>
        <w:t>Oracle Cloud Data Management 2023 Certified Foundations Associate – October 2023</w:t>
      </w:r>
    </w:p>
    <w:p w14:paraId="03E9DA34" w14:textId="77777777" w:rsidR="003F11B1" w:rsidRDefault="001E4D72">
      <w:pPr>
        <w:pStyle w:val="ListBullet"/>
      </w:pPr>
      <w:r>
        <w:t>Oracle Database SQL Certified Associate – October 2023</w:t>
      </w:r>
    </w:p>
    <w:p w14:paraId="3D64A906" w14:textId="77777777" w:rsidR="003F11B1" w:rsidRDefault="001E4D72">
      <w:pPr>
        <w:pStyle w:val="ListBullet"/>
      </w:pPr>
      <w:r>
        <w:t>PeopleSoft Bootcamp – October to December 2023</w:t>
      </w:r>
    </w:p>
    <w:p w14:paraId="59B5247E" w14:textId="77777777" w:rsidR="003F11B1" w:rsidRDefault="001E4D72">
      <w:pPr>
        <w:pStyle w:val="ListBullet"/>
      </w:pPr>
      <w:r>
        <w:t>PL/SQL Bootcamp – August to September 2023</w:t>
      </w:r>
    </w:p>
    <w:p w14:paraId="1545E365" w14:textId="77777777" w:rsidR="003F11B1" w:rsidRDefault="001E4D72">
      <w:pPr>
        <w:pStyle w:val="Heading2"/>
      </w:pPr>
      <w:r>
        <w:t>Awards &amp; Achievements</w:t>
      </w:r>
    </w:p>
    <w:p w14:paraId="35316991" w14:textId="77777777" w:rsidR="003F11B1" w:rsidRDefault="001E4D72">
      <w:pPr>
        <w:pStyle w:val="ListBullet"/>
      </w:pPr>
      <w:r>
        <w:t>With Honors – Elementary, Junior High, and Senior High School</w:t>
      </w:r>
    </w:p>
    <w:p w14:paraId="43ABAB47" w14:textId="77777777" w:rsidR="003F11B1" w:rsidRDefault="001E4D72">
      <w:pPr>
        <w:pStyle w:val="ListBullet"/>
      </w:pPr>
      <w:r>
        <w:t>Top Performer – Repair Care Line of Business (24/7 Customer Philippines)</w:t>
      </w:r>
    </w:p>
    <w:p w14:paraId="2BD6A733" w14:textId="77777777" w:rsidR="003F11B1" w:rsidRDefault="001E4D72">
      <w:pPr>
        <w:pStyle w:val="Heading2"/>
      </w:pPr>
      <w:r>
        <w:t>Core Competencies</w:t>
      </w:r>
    </w:p>
    <w:p w14:paraId="64D91249" w14:textId="77777777" w:rsidR="003F11B1" w:rsidRDefault="001E4D72">
      <w:pPr>
        <w:pStyle w:val="ListBullet"/>
      </w:pPr>
      <w:r>
        <w:t>Strong analytical and problem-solving skills</w:t>
      </w:r>
    </w:p>
    <w:p w14:paraId="769F74A6" w14:textId="77777777" w:rsidR="003F11B1" w:rsidRDefault="001E4D72">
      <w:pPr>
        <w:pStyle w:val="ListBullet"/>
      </w:pPr>
      <w:r>
        <w:t>Excellent verbal and written communication</w:t>
      </w:r>
    </w:p>
    <w:p w14:paraId="5E4B075A" w14:textId="77777777" w:rsidR="003F11B1" w:rsidRDefault="001E4D72">
      <w:pPr>
        <w:pStyle w:val="ListBullet"/>
      </w:pPr>
      <w:r>
        <w:t>Ability to manage multiple priorities in fast-paced environments</w:t>
      </w:r>
    </w:p>
    <w:p w14:paraId="7F65FC0E" w14:textId="0C2E3DE6" w:rsidR="003F11B1" w:rsidRDefault="001E4D72">
      <w:pPr>
        <w:pStyle w:val="ListBullet"/>
      </w:pPr>
      <w:r>
        <w:t>Proficient in software</w:t>
      </w:r>
      <w:r w:rsidR="006E79D4">
        <w:t xml:space="preserve"> development ,</w:t>
      </w:r>
      <w:r>
        <w:t>documentation and system testing</w:t>
      </w:r>
    </w:p>
    <w:p w14:paraId="0683A8AA" w14:textId="77777777" w:rsidR="003F11B1" w:rsidRDefault="001E4D72">
      <w:pPr>
        <w:pStyle w:val="ListBullet"/>
      </w:pPr>
      <w:r>
        <w:t>Adaptable, collaborative, and self-motivated</w:t>
      </w:r>
    </w:p>
    <w:p w14:paraId="03EA33BD" w14:textId="77777777" w:rsidR="003F11B1" w:rsidRDefault="001E4D72">
      <w:pPr>
        <w:pStyle w:val="ListBullet"/>
      </w:pPr>
      <w:r>
        <w:t>Skilled in customer service, complaint handling, and rapport-building</w:t>
      </w:r>
    </w:p>
    <w:p w14:paraId="4ACF930E" w14:textId="77777777" w:rsidR="003F11B1" w:rsidRDefault="001E4D72">
      <w:pPr>
        <w:pStyle w:val="Heading2"/>
      </w:pPr>
      <w:r>
        <w:t>Declaration</w:t>
      </w:r>
    </w:p>
    <w:p w14:paraId="18495F2C" w14:textId="77777777" w:rsidR="003F11B1" w:rsidRDefault="001E4D72">
      <w:r>
        <w:t>I hereby certify that the information provided above is true and correct to the best of my knowledge and belief.</w:t>
      </w:r>
    </w:p>
    <w:p w14:paraId="51D4E1B7" w14:textId="77777777" w:rsidR="003F11B1" w:rsidRDefault="003F11B1"/>
    <w:p w14:paraId="6EE4154D" w14:textId="77777777" w:rsidR="003F11B1" w:rsidRDefault="001E4D72">
      <w:pPr>
        <w:pStyle w:val="Title"/>
      </w:pPr>
      <w:r>
        <w:t>MARY ANN CATU GOMEZ</w:t>
      </w:r>
    </w:p>
    <w:p w14:paraId="3F12136C" w14:textId="77777777" w:rsidR="003F11B1" w:rsidRDefault="001E4D72">
      <w:r>
        <w:t>Applicant</w:t>
      </w:r>
    </w:p>
    <w:sectPr w:rsidR="003F11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80E9F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F421A2"/>
    <w:multiLevelType w:val="hybridMultilevel"/>
    <w:tmpl w:val="C63C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00CEF"/>
    <w:multiLevelType w:val="hybridMultilevel"/>
    <w:tmpl w:val="08A60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9B5E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D54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91C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B68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932145">
    <w:abstractNumId w:val="8"/>
  </w:num>
  <w:num w:numId="2" w16cid:durableId="703020053">
    <w:abstractNumId w:val="6"/>
  </w:num>
  <w:num w:numId="3" w16cid:durableId="11418066">
    <w:abstractNumId w:val="5"/>
  </w:num>
  <w:num w:numId="4" w16cid:durableId="2054965992">
    <w:abstractNumId w:val="4"/>
  </w:num>
  <w:num w:numId="5" w16cid:durableId="1026298430">
    <w:abstractNumId w:val="7"/>
  </w:num>
  <w:num w:numId="6" w16cid:durableId="9449438">
    <w:abstractNumId w:val="3"/>
  </w:num>
  <w:num w:numId="7" w16cid:durableId="1252086198">
    <w:abstractNumId w:val="2"/>
  </w:num>
  <w:num w:numId="8" w16cid:durableId="1828282070">
    <w:abstractNumId w:val="1"/>
  </w:num>
  <w:num w:numId="9" w16cid:durableId="1913192721">
    <w:abstractNumId w:val="0"/>
  </w:num>
  <w:num w:numId="10" w16cid:durableId="979962445">
    <w:abstractNumId w:val="14"/>
  </w:num>
  <w:num w:numId="11" w16cid:durableId="445467335">
    <w:abstractNumId w:val="11"/>
  </w:num>
  <w:num w:numId="12" w16cid:durableId="1141656221">
    <w:abstractNumId w:val="13"/>
  </w:num>
  <w:num w:numId="13" w16cid:durableId="1942033259">
    <w:abstractNumId w:val="9"/>
  </w:num>
  <w:num w:numId="14" w16cid:durableId="745953793">
    <w:abstractNumId w:val="10"/>
  </w:num>
  <w:num w:numId="15" w16cid:durableId="6327100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C74"/>
    <w:rsid w:val="00027E22"/>
    <w:rsid w:val="00034616"/>
    <w:rsid w:val="0006063C"/>
    <w:rsid w:val="000E1077"/>
    <w:rsid w:val="00145BE4"/>
    <w:rsid w:val="0015074B"/>
    <w:rsid w:val="00181726"/>
    <w:rsid w:val="001D26EA"/>
    <w:rsid w:val="001E4D72"/>
    <w:rsid w:val="001E7353"/>
    <w:rsid w:val="0020233D"/>
    <w:rsid w:val="00220023"/>
    <w:rsid w:val="00232D8C"/>
    <w:rsid w:val="00234464"/>
    <w:rsid w:val="00255A39"/>
    <w:rsid w:val="0029639D"/>
    <w:rsid w:val="002B6063"/>
    <w:rsid w:val="003212B1"/>
    <w:rsid w:val="00326F90"/>
    <w:rsid w:val="003C4735"/>
    <w:rsid w:val="003F11B1"/>
    <w:rsid w:val="00430F4E"/>
    <w:rsid w:val="005045CE"/>
    <w:rsid w:val="00531CA5"/>
    <w:rsid w:val="0056422B"/>
    <w:rsid w:val="00587AE1"/>
    <w:rsid w:val="006E79D4"/>
    <w:rsid w:val="0074755B"/>
    <w:rsid w:val="00796411"/>
    <w:rsid w:val="008A33CC"/>
    <w:rsid w:val="008B1057"/>
    <w:rsid w:val="00974370"/>
    <w:rsid w:val="009F4DBE"/>
    <w:rsid w:val="00A77E08"/>
    <w:rsid w:val="00AA1D8D"/>
    <w:rsid w:val="00AC37B0"/>
    <w:rsid w:val="00B47730"/>
    <w:rsid w:val="00B66C16"/>
    <w:rsid w:val="00C1255F"/>
    <w:rsid w:val="00C2415C"/>
    <w:rsid w:val="00CB0664"/>
    <w:rsid w:val="00CD6E3F"/>
    <w:rsid w:val="00CF0536"/>
    <w:rsid w:val="00CF5A2F"/>
    <w:rsid w:val="00D52318"/>
    <w:rsid w:val="00D819FC"/>
    <w:rsid w:val="00E61E4E"/>
    <w:rsid w:val="00EE047B"/>
    <w:rsid w:val="00F506D2"/>
    <w:rsid w:val="00F707A8"/>
    <w:rsid w:val="00F92627"/>
    <w:rsid w:val="00F96C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A5A57"/>
  <w14:defaultImageDpi w14:val="300"/>
  <w15:docId w15:val="{6D607250-238D-DE48-ACA6-F59605AC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2002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8B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 Ann Gomez</cp:lastModifiedBy>
  <cp:revision>2</cp:revision>
  <dcterms:created xsi:type="dcterms:W3CDTF">2025-06-24T04:46:00Z</dcterms:created>
  <dcterms:modified xsi:type="dcterms:W3CDTF">2025-06-24T04:46:00Z</dcterms:modified>
  <cp:category/>
</cp:coreProperties>
</file>